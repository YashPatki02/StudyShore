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Lorem ipsum dolor sit amet, consectetur adipiscing elit, sed do eiusmod tempor incididunt ut labore et dolore magna aliqua. Pharetra vel turpis nunc eget lorem dolor sed. Diam vulputate ut pharetra sit amet. Amet dictum sit amet justo. Nibh praesent tristique magna sit amet purus gravida quis. Nunc id cursus metus aliquam eleifend mi in nulla posuere. Sollicitudin aliquam ultrices sagittis orci. Egestas erat imperdiet sed euismod nisi porta lorem mollis. In fermentum posuere urna nec tincidunt praesent semper feugiat nibh. Vel pharetra vel turpis nunc eget lorem. Suspendisse sed nisi lacus sed viverra tellus in hac habitasse. Adipiscing enim eu turpis egestas. Facilisis gravida neque convallis a cras semper. Quam quisque id diam vel quam elementum pulvinar etiam.</w:t>
        <w:br/>
        <w:br/>
        <w:t>Varius duis at consectetur lorem donec. Mi bibendum neque egestas congue quisque egestas diam in. Id cursus metus aliquam eleifend mi. Lacus laoreet non curabitur gravida arcu ac tortor dignissim convallis. Risus commodo viverra maecenas accumsan lacus vel facilisis volutpat est. Massa id neque aliquam vestibulum morbi blandit cursus. Commodo nulla facilisi nullam vehicula. Nec ullamcorper sit amet risus nullam eget. Pretium lectus quam id leo in vitae turpis massa sed. Elementum curabitur vitae nunc sed velit dignissim.</w:t>
        <w:br/>
        <w:br/>
        <w:t>Posuere sollicitudin aliquam ultrices sagittis orci a scelerisque purus semper. Eget arcu dictum varius duis at consectetur. Tellus at urna condimentum mattis. At lectus urna duis convallis convallis. Sollicitudin nibh sit amet commodo. Quam viverra orci sagittis eu volutpat. Fermentum leo vel orci porta non pulvinar neque laoreet suspendisse. Amet est placerat in egestas erat imperdiet sed. Quisque non tellus orci ac auctor augue mauris augue neque. Feugiat sed lectus vestibulum mattis ullamcorper velit sed ullamcorper. Cursus sit amet dictum sit. In vitae turpis massa sed elementum tempus. Iaculis nunc sed augue lacus. Cras fermentum odio eu feugiat pretium.</w:t>
        <w:br/>
        <w:br/>
        <w:t>Aliquam nulla facilisi cras fermentum. Nunc mattis enim ut tellus elementum. Tortor dignissim convallis aenean et tortor. Augue eget arcu dictum varius duis at consectetur lorem donec. Nunc id cursus metus aliquam eleifend mi in nulla posuere. Pellentesque massa placerat duis ultricies lacus sed turpis tincidunt id. Risus quis varius quam quisque. Commodo elit at imperdiet dui accumsan sit amet. Nunc sed augue lacus viverra. Commodo nulla facilisi nullam vehicula ipsum a arcu. Quis enim lobortis scelerisque fermentum dui faucibus in ornare.</w:t>
        <w:br/>
        <w:br/>
        <w:t>Sodales neque sodales ut etiam sit amet nisl. Fames ac turpis egestas maecenas pharetra convallis posuere morbi leo. Sagittis id consectetur purus ut faucibus pulvinar. Et pharetra pharetra massa massa. Posuere sollicitudin aliquam ultrices sagittis orci. Nisl nisi scelerisque eu ultrices vitae auctor eu augue. Ut tellus elementum sagittis vitae et leo duis ut diam. Convallis posuere morbi leo urna molestie at. Urna et pharetra pharetra massa. Neque sodales ut etiam sit. Risus viverra adipiscing at in. Dui sapien eget mi proin sed libero enim sed. Purus sit amet volutpat consequat mauris nunc. Nunc non blandit massa enim nec dui nunc.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