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Quiz</w:t>
      </w:r>
    </w:p>
    <w:p>
      <w:pPr>
        <w:jc w:val="left"/>
      </w:pPr>
      <w:r>
        <w:rPr>
          <w:b/>
        </w:rPr>
        <w:t>The process by which green plants and some other organisms use sunlight to synthesize foods with the help of chlorophyll.</w:t>
      </w:r>
    </w:p>
    <w:p>
      <w:pPr>
        <w:pStyle w:val="ListBullet"/>
      </w:pPr>
      <w:r>
        <w:t>Mitochondria</w:t>
      </w:r>
    </w:p>
    <w:p>
      <w:pPr>
        <w:pStyle w:val="ListBullet"/>
      </w:pPr>
      <w:r>
        <w:t>Renaissance</w:t>
      </w:r>
    </w:p>
    <w:p>
      <w:pPr>
        <w:pStyle w:val="ListBullet"/>
      </w:pPr>
      <w:r>
        <w:t>H2O</w:t>
      </w:r>
    </w:p>
    <w:p>
      <w:pPr>
        <w:pStyle w:val="ListBullet"/>
      </w:pPr>
      <w:r>
        <w:t>Photosynthesis</w:t>
      </w:r>
    </w:p>
    <w:p>
      <w:pPr>
        <w:jc w:val="left"/>
      </w:pPr>
      <w:r>
        <w:rPr>
          <w:b/>
        </w:rPr>
        <w:t>Mitochondria</w:t>
      </w:r>
    </w:p>
    <w:p>
      <w:pPr>
        <w:pStyle w:val="ListBullet"/>
      </w:pPr>
      <w:r>
        <w:t>Albert Einstein's famous equation, which expresses the relationship between energy (E), mass (m), and the speed of light (c) squared.</w:t>
      </w:r>
    </w:p>
    <w:p>
      <w:pPr>
        <w:pStyle w:val="ListBullet"/>
      </w:pPr>
      <w:r>
        <w:t>A severe worldwide economic depression that took place mostly during the 1930s.</w:t>
      </w:r>
    </w:p>
    <w:p>
      <w:pPr>
        <w:pStyle w:val="ListBullet"/>
      </w:pPr>
      <w:r>
        <w:t>A struggle for social justice that took place mainly during the 1950s and 1960s for African Americans to gain equal rights under the law in the United States.</w:t>
      </w:r>
    </w:p>
    <w:p>
      <w:pPr>
        <w:pStyle w:val="ListBullet"/>
      </w:pPr>
      <w:r>
        <w:t>Organelles that generate most of the chemical energy needed to power the biochemical reactions of cells.</w:t>
      </w:r>
    </w:p>
    <w:p>
      <w:pPr>
        <w:jc w:val="left"/>
      </w:pPr>
      <w:r>
        <w:rPr>
          <w:b/>
        </w:rPr>
        <w:t>Three fundamental principles of classical mechanics proposed by Sir Isaac Newton.</w:t>
      </w:r>
    </w:p>
    <w:p>
      <w:pPr>
        <w:pStyle w:val="ListBullet"/>
      </w:pPr>
      <w:r>
        <w:t>Mitochondria</w:t>
      </w:r>
    </w:p>
    <w:p>
      <w:pPr>
        <w:pStyle w:val="ListBullet"/>
      </w:pPr>
      <w:r>
        <w:t>Newton's Laws</w:t>
      </w:r>
    </w:p>
    <w:p>
      <w:pPr>
        <w:pStyle w:val="ListBullet"/>
      </w:pPr>
      <w:r>
        <w:t>H2O</w:t>
      </w:r>
    </w:p>
    <w:p>
      <w:pPr>
        <w:pStyle w:val="ListBullet"/>
      </w:pPr>
      <w:r>
        <w:t>Cell Division</w:t>
      </w:r>
    </w:p>
    <w:p>
      <w:pPr>
        <w:jc w:val="left"/>
      </w:pPr>
      <w:r>
        <w:rPr>
          <w:b/>
        </w:rPr>
        <w:t>Chemical formula for water, composed of two hydrogen atoms bonded to one oxygen atom.</w:t>
      </w:r>
    </w:p>
    <w:p>
      <w:pPr>
        <w:pStyle w:val="ListBullet"/>
      </w:pPr>
      <w:r>
        <w:t>E=mc^2</w:t>
      </w:r>
    </w:p>
    <w:p>
      <w:pPr>
        <w:pStyle w:val="ListBullet"/>
      </w:pPr>
      <w:r>
        <w:t>Newton's Laws</w:t>
      </w:r>
    </w:p>
    <w:p>
      <w:pPr>
        <w:pStyle w:val="ListBullet"/>
      </w:pPr>
      <w:r>
        <w:t>H2O</w:t>
      </w:r>
    </w:p>
    <w:p>
      <w:pPr>
        <w:pStyle w:val="ListBullet"/>
      </w:pPr>
      <w:r>
        <w:t>Cell Division</w:t>
      </w:r>
    </w:p>
    <w:p>
      <w:pPr>
        <w:jc w:val="left"/>
      </w:pPr>
      <w:r>
        <w:rPr>
          <w:b/>
        </w:rPr>
        <w:t>Civil Rights Movement</w:t>
      </w:r>
    </w:p>
    <w:p>
      <w:pPr>
        <w:pStyle w:val="ListBullet"/>
      </w:pPr>
      <w:r>
        <w:t>A struggle for social justice that took place mainly during the 1950s and 1960s for African Americans to gain equal rights under the law in the United States.</w:t>
      </w:r>
    </w:p>
    <w:p>
      <w:pPr>
        <w:pStyle w:val="ListBullet"/>
      </w:pPr>
      <w:r>
        <w:t>Organelles that generate most of the chemical energy needed to power the biochemical reactions of cells.</w:t>
      </w:r>
    </w:p>
    <w:p>
      <w:pPr>
        <w:pStyle w:val="ListBullet"/>
      </w:pPr>
      <w:r>
        <w:t>Albert Einstein's famous equation, which expresses the relationship between energy (E), mass (m), and the speed of light (c) squared.</w:t>
      </w:r>
    </w:p>
    <w:p>
      <w:pPr>
        <w:pStyle w:val="ListBullet"/>
      </w:pPr>
      <w:r>
        <w:t>Three fundamental principles of classical mechanics proposed by Sir Isaac Newton.</w:t>
      </w:r>
    </w:p>
    <w:p>
      <w:pPr>
        <w:jc w:val="left"/>
      </w:pPr>
      <w:r>
        <w:rPr>
          <w:b/>
        </w:rPr>
        <w:t>A word, phrase, number, or other sequence of characters that reads the same forward and backward.</w:t>
      </w:r>
    </w:p>
    <w:p>
      <w:pPr>
        <w:pStyle w:val="ListBullet"/>
      </w:pPr>
      <w:r>
        <w:t>Civil Rights Movement</w:t>
      </w:r>
    </w:p>
    <w:p>
      <w:pPr>
        <w:pStyle w:val="ListBullet"/>
      </w:pPr>
      <w:r>
        <w:t>The Great Depression</w:t>
      </w:r>
    </w:p>
    <w:p>
      <w:pPr>
        <w:pStyle w:val="ListBullet"/>
      </w:pPr>
      <w:r>
        <w:t>Palindrome</w:t>
      </w:r>
    </w:p>
    <w:p>
      <w:pPr>
        <w:pStyle w:val="ListBullet"/>
      </w:pPr>
      <w:r>
        <w:t>E=mc^2</w:t>
      </w:r>
    </w:p>
    <w:p>
      <w:pPr>
        <w:jc w:val="left"/>
      </w:pPr>
      <w:r>
        <w:rPr>
          <w:b/>
        </w:rPr>
        <w:t>The Great Depression</w:t>
      </w:r>
    </w:p>
    <w:p>
      <w:pPr>
        <w:pStyle w:val="ListBullet"/>
      </w:pPr>
      <w:r>
        <w:t>Three fundamental principles of classical mechanics proposed by Sir Isaac Newton.</w:t>
      </w:r>
    </w:p>
    <w:p>
      <w:pPr>
        <w:pStyle w:val="ListBullet"/>
      </w:pPr>
      <w:r>
        <w:t>The process by which green plants and some other organisms use sunlight to synthesize foods with the help of chlorophyll.</w:t>
      </w:r>
    </w:p>
    <w:p>
      <w:pPr>
        <w:pStyle w:val="ListBullet"/>
      </w:pPr>
      <w:r>
        <w:t>A severe worldwide economic depression that took place mostly during the 1930s.</w:t>
      </w:r>
    </w:p>
    <w:p>
      <w:pPr>
        <w:pStyle w:val="ListBullet"/>
      </w:pPr>
      <w:r>
        <w:t>The process by which a parent cell divides into two or more daughter cells.</w:t>
      </w:r>
    </w:p>
    <w:p>
      <w:pPr>
        <w:jc w:val="left"/>
      </w:pPr>
      <w:r>
        <w:rPr>
          <w:b/>
        </w:rPr>
        <w:t>E=mc^2</w:t>
      </w:r>
    </w:p>
    <w:p>
      <w:pPr>
        <w:pStyle w:val="ListBullet"/>
      </w:pPr>
      <w:r>
        <w:t>Chemical formula for water, composed of two hydrogen atoms bonded to one oxygen atom.</w:t>
      </w:r>
    </w:p>
    <w:p>
      <w:pPr>
        <w:pStyle w:val="ListBullet"/>
      </w:pPr>
      <w:r>
        <w:t>A struggle for social justice that took place mainly during the 1950s and 1960s for African Americans to gain equal rights under the law in the United States.</w:t>
      </w:r>
    </w:p>
    <w:p>
      <w:pPr>
        <w:pStyle w:val="ListBullet"/>
      </w:pPr>
      <w:r>
        <w:t>Albert Einstein's famous equation, which expresses the relationship between energy (E), mass (m), and the speed of light (c) squared.</w:t>
      </w:r>
    </w:p>
    <w:p>
      <w:pPr>
        <w:pStyle w:val="ListBullet"/>
      </w:pPr>
      <w:r>
        <w:t>Organelles that generate most of the chemical energy needed to power the biochemical reactions of cells.</w:t>
      </w:r>
    </w:p>
    <w:p>
      <w:pPr>
        <w:jc w:val="left"/>
      </w:pPr>
      <w:r>
        <w:rPr>
          <w:b/>
        </w:rPr>
        <w:t>A period in European history marking the transition from the Middle Ages to modernity and covering the 14th to 17th centuries.</w:t>
      </w:r>
    </w:p>
    <w:p>
      <w:pPr>
        <w:pStyle w:val="ListBullet"/>
      </w:pPr>
      <w:r>
        <w:t>Renaissance</w:t>
      </w:r>
    </w:p>
    <w:p>
      <w:pPr>
        <w:pStyle w:val="ListBullet"/>
      </w:pPr>
      <w:r>
        <w:t>Palindrome</w:t>
      </w:r>
    </w:p>
    <w:p>
      <w:pPr>
        <w:pStyle w:val="ListBullet"/>
      </w:pPr>
      <w:r>
        <w:t>Photosynthesis</w:t>
      </w:r>
    </w:p>
    <w:p>
      <w:pPr>
        <w:pStyle w:val="ListBullet"/>
      </w:pPr>
      <w:r>
        <w:t>Newton's Laws</w:t>
      </w:r>
    </w:p>
    <w:p>
      <w:pPr>
        <w:jc w:val="left"/>
      </w:pPr>
      <w:r>
        <w:rPr>
          <w:b/>
        </w:rPr>
        <w:t>Cell Division</w:t>
      </w:r>
    </w:p>
    <w:p>
      <w:pPr>
        <w:pStyle w:val="ListBullet"/>
      </w:pPr>
      <w:r>
        <w:t>Chemical formula for water, composed of two hydrogen atoms bonded to one oxygen atom.</w:t>
      </w:r>
    </w:p>
    <w:p>
      <w:pPr>
        <w:pStyle w:val="ListBullet"/>
      </w:pPr>
      <w:r>
        <w:t>The process by which a parent cell divides into two or more daughter cells.</w:t>
      </w:r>
    </w:p>
    <w:p>
      <w:pPr>
        <w:pStyle w:val="ListBullet"/>
      </w:pPr>
      <w:r>
        <w:t>A word, phrase, number, or other sequence of characters that reads the same forward and backward.</w:t>
      </w:r>
    </w:p>
    <w:p>
      <w:pPr>
        <w:pStyle w:val="ListBullet"/>
      </w:pPr>
      <w:r>
        <w:t>A struggle for social justice that took place mainly during the 1950s and 1960s for African Americans to gain equal rights under the law in the United States.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